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1C42AD" w:rsidRDefault="00287ABB" w:rsidP="00FE2B8B">
      <w:pPr>
        <w:spacing w:before="240"/>
        <w:ind w:left="60" w:rightChars="0" w:right="20"/>
        <w:rPr>
          <w:lang w:eastAsia="zh-CN"/>
        </w:rPr>
      </w:pPr>
      <w:r w:rsidRPr="001C42AD">
        <w:rPr>
          <w:rFonts w:hint="eastAsia"/>
          <w:lang w:eastAsia="zh-CN"/>
        </w:rPr>
        <w:t>湖南省大学生</w:t>
      </w:r>
      <w:r w:rsidRPr="001C42AD">
        <w:rPr>
          <w:rFonts w:ascii="微软雅黑" w:eastAsia="微软雅黑" w:hAnsi="微软雅黑" w:cs="微软雅黑" w:hint="eastAsia"/>
          <w:lang w:eastAsia="zh-CN"/>
        </w:rPr>
        <w:t>计</w:t>
      </w:r>
      <w:r w:rsidRPr="001C42AD">
        <w:rPr>
          <w:rFonts w:ascii="MS Mincho" w:eastAsia="MS Mincho" w:hAnsi="MS Mincho" w:cs="MS Mincho" w:hint="eastAsia"/>
          <w:lang w:eastAsia="zh-CN"/>
        </w:rPr>
        <w:t>算机程序</w:t>
      </w:r>
      <w:r w:rsidRPr="001C42AD">
        <w:rPr>
          <w:rFonts w:ascii="微软雅黑" w:eastAsia="微软雅黑" w:hAnsi="微软雅黑" w:cs="微软雅黑" w:hint="eastAsia"/>
          <w:lang w:eastAsia="zh-CN"/>
        </w:rPr>
        <w:t>设计竞赛</w:t>
      </w:r>
      <w:r w:rsidRPr="001C42AD">
        <w:rPr>
          <w:rFonts w:ascii="MS Mincho" w:eastAsia="MS Mincho" w:hAnsi="MS Mincho" w:cs="MS Mincho" w:hint="eastAsia"/>
          <w:lang w:eastAsia="zh-CN"/>
        </w:rPr>
        <w:t>机器人高</w:t>
      </w:r>
      <w:r w:rsidRPr="001C42AD">
        <w:rPr>
          <w:rFonts w:ascii="微软雅黑" w:eastAsia="微软雅黑" w:hAnsi="微软雅黑" w:cs="微软雅黑" w:hint="eastAsia"/>
          <w:lang w:eastAsia="zh-CN"/>
        </w:rPr>
        <w:t>尔</w:t>
      </w:r>
      <w:r w:rsidRPr="001C42AD">
        <w:rPr>
          <w:rFonts w:ascii="MS Mincho" w:eastAsia="MS Mincho" w:hAnsi="MS Mincho" w:cs="MS Mincho" w:hint="eastAsia"/>
          <w:lang w:eastAsia="zh-CN"/>
        </w:rPr>
        <w:t>夫</w:t>
      </w:r>
      <w:r w:rsidRPr="001C42AD">
        <w:rPr>
          <w:rFonts w:ascii="微软雅黑" w:eastAsia="微软雅黑" w:hAnsi="微软雅黑" w:cs="微软雅黑" w:hint="eastAsia"/>
          <w:lang w:eastAsia="zh-CN"/>
        </w:rPr>
        <w:t>竞赛规则</w:t>
      </w:r>
      <w:r w:rsidRPr="001C42AD">
        <w:rPr>
          <w:lang w:eastAsia="zh-CN"/>
        </w:rPr>
        <w:t xml:space="preserve"> </w:t>
      </w:r>
    </w:p>
    <w:p w14:paraId="674F1C3A" w14:textId="57CF8ED1" w:rsidR="00287ABB" w:rsidRPr="004E003D" w:rsidRDefault="00287ABB" w:rsidP="00D765CD">
      <w:pPr>
        <w:spacing w:before="240"/>
        <w:ind w:left="240" w:rightChars="0" w:right="300" w:firstLine="442"/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D765CD">
      <w:pPr>
        <w:spacing w:before="240"/>
        <w:ind w:left="160" w:rightChars="0" w:right="360" w:firstLine="442"/>
        <w:jc w:val="right"/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466E58">
      <w:pPr>
        <w:spacing w:before="240"/>
        <w:ind w:left="110" w:right="220" w:firstLine="440"/>
        <w:jc w:val="both"/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466E58">
      <w:pPr>
        <w:spacing w:before="240"/>
        <w:ind w:left="110" w:right="220" w:firstLine="440"/>
        <w:jc w:val="distribute"/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793"/>
    <w:rsid w:val="000C25B3"/>
    <w:rsid w:val="0015074B"/>
    <w:rsid w:val="00162425"/>
    <w:rsid w:val="001A08A6"/>
    <w:rsid w:val="001B1812"/>
    <w:rsid w:val="001C42AD"/>
    <w:rsid w:val="00287ABB"/>
    <w:rsid w:val="0029639D"/>
    <w:rsid w:val="00326F90"/>
    <w:rsid w:val="00466E58"/>
    <w:rsid w:val="004E003D"/>
    <w:rsid w:val="00564858"/>
    <w:rsid w:val="005912A3"/>
    <w:rsid w:val="006418A2"/>
    <w:rsid w:val="00767F3E"/>
    <w:rsid w:val="00780557"/>
    <w:rsid w:val="00AA1D8D"/>
    <w:rsid w:val="00B4182E"/>
    <w:rsid w:val="00B4709C"/>
    <w:rsid w:val="00B47730"/>
    <w:rsid w:val="00C75F21"/>
    <w:rsid w:val="00C945D9"/>
    <w:rsid w:val="00CB0664"/>
    <w:rsid w:val="00CD0D7B"/>
    <w:rsid w:val="00D45730"/>
    <w:rsid w:val="00D765CD"/>
    <w:rsid w:val="00EC5712"/>
    <w:rsid w:val="00F13B0C"/>
    <w:rsid w:val="00FA0580"/>
    <w:rsid w:val="00FC693F"/>
    <w:rsid w:val="00FD591B"/>
    <w:rsid w:val="00FE2B8B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Lines="100" w:before="100" w:after="200" w:line="276" w:lineRule="auto"/>
        <w:ind w:left="550" w:rightChars="100" w:right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712"/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26</cp:revision>
  <dcterms:created xsi:type="dcterms:W3CDTF">2013-12-23T23:15:00Z</dcterms:created>
  <dcterms:modified xsi:type="dcterms:W3CDTF">2020-11-11T02:56:00Z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